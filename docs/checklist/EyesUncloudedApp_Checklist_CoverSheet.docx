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4D591" w14:textId="77777777" w:rsidR="00AA643E" w:rsidRDefault="00000000">
      <w:pPr>
        <w:pStyle w:val="Title"/>
      </w:pPr>
      <w:r>
        <w:t>Eyes Unclouded App – Developer Checklist &amp; Cover Sheet</w:t>
      </w:r>
    </w:p>
    <w:p w14:paraId="1961FAFD" w14:textId="77777777" w:rsidR="00AA643E" w:rsidRDefault="00000000">
      <w:r>
        <w:t>Author: Khaylub Thompson-Calvin</w:t>
      </w:r>
    </w:p>
    <w:p w14:paraId="5EE6712F" w14:textId="77777777" w:rsidR="00AA643E" w:rsidRDefault="00000000">
      <w:r>
        <w:t>Printed On: April 19, 2025</w:t>
      </w:r>
    </w:p>
    <w:p w14:paraId="4990F788" w14:textId="77777777" w:rsidR="00AA643E" w:rsidRDefault="00AA643E"/>
    <w:p w14:paraId="597505FB" w14:textId="77777777" w:rsidR="00AA643E" w:rsidRDefault="00000000">
      <w:pPr>
        <w:pStyle w:val="Heading1"/>
      </w:pPr>
      <w:r>
        <w:t>🔧 Developer Sprint Checklist</w:t>
      </w:r>
    </w:p>
    <w:p w14:paraId="79734566" w14:textId="77777777" w:rsidR="00AA643E" w:rsidRDefault="00000000">
      <w:r>
        <w:t>[ ] Setup Flask project structure with Blueprints</w:t>
      </w:r>
    </w:p>
    <w:p w14:paraId="563A4460" w14:textId="77777777" w:rsidR="00AA643E" w:rsidRDefault="00000000">
      <w:r>
        <w:t>[ ] Register `book_controller.py` with route `/listen`</w:t>
      </w:r>
    </w:p>
    <w:p w14:paraId="145E0D7D" w14:textId="77777777" w:rsidR="00AA643E" w:rsidRDefault="00000000">
      <w:r>
        <w:t>[ ] Build `listen.html` with audio and perception tray UI</w:t>
      </w:r>
    </w:p>
    <w:p w14:paraId="77383C7D" w14:textId="77777777" w:rsidR="00AA643E" w:rsidRDefault="00000000">
      <w:r>
        <w:t>[ ] Create partial: `perception_tray.html` with symbolic form</w:t>
      </w:r>
    </w:p>
    <w:p w14:paraId="43757D92" w14:textId="77777777" w:rsidR="00AA643E" w:rsidRDefault="00000000">
      <w:r>
        <w:t>[ ] Test perception form → route → MongoDB insert</w:t>
      </w:r>
    </w:p>
    <w:p w14:paraId="0D5F351D" w14:textId="77777777" w:rsidR="00AA643E" w:rsidRDefault="00000000">
      <w:r>
        <w:t>[ ] Ensure Role Types affect tray style/responses</w:t>
      </w:r>
    </w:p>
    <w:p w14:paraId="188562AB" w14:textId="77777777" w:rsidR="00AA643E" w:rsidRDefault="00000000">
      <w:r>
        <w:t>[ ] Populate `Chapters` collection with at least 1 scene</w:t>
      </w:r>
    </w:p>
    <w:p w14:paraId="5026F863" w14:textId="77777777" w:rsidR="00AA643E" w:rsidRDefault="00000000">
      <w:r>
        <w:t>[ ] Link perception_entries to `chapter_id` and `user_id`</w:t>
      </w:r>
    </w:p>
    <w:p w14:paraId="0213C5A3" w14:textId="77777777" w:rsidR="00AA643E" w:rsidRDefault="00000000">
      <w:r>
        <w:t>[ ] Create symbolic feedback popup or flash</w:t>
      </w:r>
    </w:p>
    <w:p w14:paraId="4B919F42" w14:textId="77777777" w:rsidR="00AA643E" w:rsidRDefault="00000000">
      <w:r>
        <w:t>[ ] Generate insight-based mentor messages (future)</w:t>
      </w:r>
    </w:p>
    <w:p w14:paraId="2C9784CA" w14:textId="77777777" w:rsidR="00AA643E" w:rsidRDefault="00000000">
      <w:pPr>
        <w:pStyle w:val="Heading2"/>
      </w:pPr>
      <w:r>
        <w:t>📁 Included Documents</w:t>
      </w:r>
    </w:p>
    <w:p w14:paraId="4BCE13BF" w14:textId="77777777" w:rsidR="00AA643E" w:rsidRDefault="00000000">
      <w:r>
        <w:t>✔ Phase 1 – Path &amp; Folder Integration Plan</w:t>
      </w:r>
    </w:p>
    <w:p w14:paraId="3BD86279" w14:textId="77777777" w:rsidR="00AA643E" w:rsidRDefault="00000000">
      <w:r>
        <w:t>✔ Phase 2 – UI Shell (listen.html + tray form)</w:t>
      </w:r>
    </w:p>
    <w:p w14:paraId="77469EDC" w14:textId="77777777" w:rsidR="00AA643E" w:rsidRDefault="00000000">
      <w:r>
        <w:t>✔ Phase 3 – Requirements &amp; Dependencies</w:t>
      </w:r>
    </w:p>
    <w:p w14:paraId="6B495521" w14:textId="77777777" w:rsidR="00AA643E" w:rsidRDefault="00000000">
      <w:r>
        <w:t>✔ Phase 4 – Backend + MongoDB Implementation</w:t>
      </w:r>
    </w:p>
    <w:p w14:paraId="7753D2E3" w14:textId="77777777" w:rsidR="00AA643E" w:rsidRDefault="00000000">
      <w:r>
        <w:t>✔ Phase 5 – Data Architecture &amp; ERD Upgrade</w:t>
      </w:r>
    </w:p>
    <w:p w14:paraId="65CE5110" w14:textId="77777777" w:rsidR="00AA643E" w:rsidRDefault="00000000">
      <w:r>
        <w:t>✔ SQL Schema (Word Doc)</w:t>
      </w:r>
    </w:p>
    <w:p w14:paraId="3708C3BB" w14:textId="77777777" w:rsidR="00AA643E" w:rsidRDefault="00000000">
      <w:r>
        <w:t>✔ MongoDB Schema (Word Doc)</w:t>
      </w:r>
    </w:p>
    <w:p w14:paraId="6649AC81" w14:textId="77777777" w:rsidR="00AA643E" w:rsidRDefault="00000000">
      <w:r>
        <w:lastRenderedPageBreak/>
        <w:t>✔ ERD Diagram (PNG &amp; PDF)</w:t>
      </w:r>
    </w:p>
    <w:p w14:paraId="336BCD52" w14:textId="77777777" w:rsidR="00AA643E" w:rsidRDefault="00000000">
      <w:r>
        <w:t>✔ Master Dev Summary</w:t>
      </w:r>
    </w:p>
    <w:p w14:paraId="49B09150" w14:textId="77777777" w:rsidR="00AA643E" w:rsidRDefault="00000000">
      <w:pPr>
        <w:pStyle w:val="Heading2"/>
      </w:pPr>
      <w:r>
        <w:t>📌 Vision Reminder</w:t>
      </w:r>
    </w:p>
    <w:p w14:paraId="15C391B1" w14:textId="77777777" w:rsidR="00AA643E" w:rsidRDefault="00000000">
      <w:r>
        <w:br/>
        <w:t>You are creating a mythological AI reflection system that trains perception, emotion mastery, and symbolic insight through story, strategy, and role immersion. When you return, revisit this sheet and choose 1 box to complete at a time.</w:t>
      </w:r>
      <w:r>
        <w:br/>
      </w:r>
    </w:p>
    <w:sectPr w:rsidR="00AA64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28985">
    <w:abstractNumId w:val="8"/>
  </w:num>
  <w:num w:numId="2" w16cid:durableId="571161620">
    <w:abstractNumId w:val="6"/>
  </w:num>
  <w:num w:numId="3" w16cid:durableId="1866090391">
    <w:abstractNumId w:val="5"/>
  </w:num>
  <w:num w:numId="4" w16cid:durableId="542643391">
    <w:abstractNumId w:val="4"/>
  </w:num>
  <w:num w:numId="5" w16cid:durableId="2032611688">
    <w:abstractNumId w:val="7"/>
  </w:num>
  <w:num w:numId="6" w16cid:durableId="962730780">
    <w:abstractNumId w:val="3"/>
  </w:num>
  <w:num w:numId="7" w16cid:durableId="813302869">
    <w:abstractNumId w:val="2"/>
  </w:num>
  <w:num w:numId="8" w16cid:durableId="1756247057">
    <w:abstractNumId w:val="1"/>
  </w:num>
  <w:num w:numId="9" w16cid:durableId="52228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2228"/>
    <w:rsid w:val="00AA1D8D"/>
    <w:rsid w:val="00AA643E"/>
    <w:rsid w:val="00B47730"/>
    <w:rsid w:val="00CB0664"/>
    <w:rsid w:val="00DD0B54"/>
    <w:rsid w:val="00FC693F"/>
    <w:rsid w:val="00F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EC6B"/>
  <w14:defaultImageDpi w14:val="300"/>
  <w15:docId w15:val="{9730421E-75C5-4211-9FF9-7AD29FCD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1071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khaylub thompson</cp:lastModifiedBy>
  <cp:revision>2</cp:revision>
  <dcterms:created xsi:type="dcterms:W3CDTF">2025-04-19T19:50:00Z</dcterms:created>
  <dcterms:modified xsi:type="dcterms:W3CDTF">2025-04-19T19:50:00Z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2ee60a6d1c24b485327e3a447f530008f6b01cba97ce2659594b21c6208be573</vt:lpwstr>
  </property>
</Properties>
</file>