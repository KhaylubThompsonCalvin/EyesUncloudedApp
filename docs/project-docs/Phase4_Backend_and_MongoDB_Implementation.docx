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Eyes Unclouded App – Phase 4: Backend &amp; MongoDB Implementation</w:t>
      </w:r>
    </w:p>
    <w:p>
      <w:r>
        <w:t>Author: Khaylub Thompson-Calvin</w:t>
      </w:r>
    </w:p>
    <w:p>
      <w:r>
        <w:t>Updated: April 19, 2025</w:t>
      </w:r>
    </w:p>
    <w:p/>
    <w:p>
      <w:pPr>
        <w:pStyle w:val="Heading1"/>
      </w:pPr>
      <w:r>
        <w:t>Phase 4: Backend + MongoDB Implementation</w:t>
      </w:r>
    </w:p>
    <w:p>
      <w:r>
        <w:t>This phase covers the back-end logic required to store and retrieve perception tray entries in MongoDB, route data from the UI form, and integrate user session context into stored insights.</w:t>
      </w:r>
    </w:p>
    <w:p>
      <w:pPr>
        <w:pStyle w:val="Heading2"/>
      </w:pPr>
      <w:r>
        <w:t>1. book_controller.py – Blueprint &amp; Routes</w:t>
      </w:r>
    </w:p>
    <w:p>
      <w:r>
        <w:br/>
        <w:t>Blueprint Setup:</w:t>
        <w:br/>
        <w:t>--------------------------------------------------</w:t>
        <w:br/>
        <w:t>from flask import Blueprint, render_template, request, redirect, url_for, flash, session</w:t>
        <w:br/>
        <w:t>from datetime import datetime</w:t>
        <w:br/>
        <w:t>from bson.objectid import ObjectId</w:t>
        <w:br/>
        <w:t>from src.extensions import mongo</w:t>
        <w:br/>
        <w:br/>
        <w:t>book_bp = Blueprint('book', __name__)</w:t>
        <w:br/>
        <w:br/>
        <w:t>@book_bp.route('/listen')</w:t>
        <w:br/>
        <w:t>def listen():</w:t>
        <w:br/>
        <w:t xml:space="preserve">    chapter = {</w:t>
        <w:br/>
        <w:t xml:space="preserve">        'id': 'chapter_01',</w:t>
        <w:br/>
        <w:t xml:space="preserve">        'title': 'Chapter 1: Oath of the Cuttlefish',</w:t>
        <w:br/>
        <w:t xml:space="preserve">        'summary': 'Geveriel speaks in cloaked riddles. What will Maximus see?',</w:t>
        <w:br/>
        <w:t xml:space="preserve">        'audio_filename': 'chapter1.mp3'</w:t>
        <w:br/>
        <w:t xml:space="preserve">    }</w:t>
        <w:br/>
        <w:t xml:space="preserve">    return render_template('listen.html', chapter=chapter)</w:t>
        <w:br/>
        <w:br/>
        <w:t>@book_bp.route('/submit-perception', methods=['POST'])</w:t>
        <w:br/>
        <w:t>def submit_perception():</w:t>
        <w:br/>
        <w:t xml:space="preserve">    perception_data = {</w:t>
        <w:br/>
        <w:t xml:space="preserve">        'user_id': session.get('user_id'),</w:t>
        <w:br/>
        <w:t xml:space="preserve">        'chapter_id': request.form.get('chapter_id'),</w:t>
        <w:br/>
        <w:t xml:space="preserve">        'emotion': request.form.get('emotion'),</w:t>
        <w:br/>
        <w:t xml:space="preserve">        'expression_tag': request.form.get('expression_tag'),</w:t>
        <w:br/>
        <w:t xml:space="preserve">        'insight': request.form.get('insight'),</w:t>
        <w:br/>
        <w:t xml:space="preserve">        'role_type': session.get('role_type', 'Unknown'),</w:t>
        <w:br/>
        <w:t xml:space="preserve">        'timestamp': datetime.utcnow()</w:t>
        <w:br/>
        <w:t xml:space="preserve">    }</w:t>
        <w:br/>
        <w:t xml:space="preserve">    mongo.db.perception_entries.insert_one(perception_data)</w:t>
        <w:br/>
        <w:t xml:space="preserve">    flash("Insight logged. Maximus would be proud.")</w:t>
        <w:br/>
        <w:t xml:space="preserve">    return redirect(url_for('book.listen'))</w:t>
        <w:br/>
        <w:t>--------------------------------------------------</w:t>
        <w:br/>
      </w:r>
    </w:p>
    <w:p>
      <w:pPr>
        <w:pStyle w:val="Heading2"/>
      </w:pPr>
      <w:r>
        <w:t>2. MongoDB Integration</w:t>
      </w:r>
    </w:p>
    <w:p>
      <w:r>
        <w:br/>
        <w:t>Collection: perception_entries</w:t>
        <w:br/>
        <w:br/>
        <w:t>Example Entry:</w:t>
        <w:br/>
        <w:t>{</w:t>
        <w:br/>
        <w:t xml:space="preserve">    "_id": ObjectId(...),</w:t>
        <w:br/>
        <w:t xml:space="preserve">    "user_id": "641234abcd567",</w:t>
        <w:br/>
        <w:t xml:space="preserve">    "chapter_id": "chapter_01",</w:t>
        <w:br/>
        <w:t xml:space="preserve">    "emotion": "Curiosity",</w:t>
        <w:br/>
        <w:t xml:space="preserve">    "expression_tag": "inner_brow_raise",</w:t>
        <w:br/>
        <w:t xml:space="preserve">    "insight": "Maximus noticed a contradiction between tone and breath.",</w:t>
        <w:br/>
        <w:t xml:space="preserve">    "role_type": "Strategist",</w:t>
        <w:br/>
        <w:t xml:space="preserve">    "timestamp": ISODate("2025-04-19T20:00:00Z")</w:t>
        <w:br/>
        <w:t>}</w:t>
        <w:br/>
      </w:r>
    </w:p>
    <w:p>
      <w:pPr>
        <w:pStyle w:val="Heading2"/>
      </w:pPr>
      <w:r>
        <w:t>3. Security &amp; Validation</w:t>
      </w:r>
    </w:p>
    <w:p>
      <w:r>
        <w:br/>
        <w:t>- Ensure session is secure using Flask’s SECRET_KEY</w:t>
        <w:br/>
        <w:t>- Validate user is logged in before accepting insight submission</w:t>
        <w:br/>
        <w:t>- Sanitize all form inputs if exporting for NLP or AI later</w:t>
        <w:br/>
        <w:t>- Avoid storing raw OpenAI keys if integrated in future feedback engine</w:t>
        <w:br/>
      </w:r>
    </w:p>
    <w:p>
      <w:pPr>
        <w:pStyle w:val="Heading2"/>
      </w:pPr>
      <w:r>
        <w:t>4. Guidance from Project Management Readings</w:t>
      </w:r>
    </w:p>
    <w:p>
      <w:r>
        <w:br/>
        <w:t>- Store each input in a trackable format that supports future reporting, summary, or symbolic feedback.</w:t>
        <w:br/>
        <w:t>- This feature fits into your broader Sprint goal: 'Emotional Reflection + Lore-Based Logging System'</w:t>
        <w:br/>
        <w:t>- Consider creating a perception service or utility for long-term modularity if reused elsewhere.</w:t>
        <w:br/>
        <w:t>- Use Agile task phrasing: “As a user, I want to submit my interpretation of a scene so I can train my perception and unlock hidden truths.”</w:t>
        <w:br/>
      </w:r>
    </w:p>
    <w:p>
      <w:pPr>
        <w:pStyle w:val="Heading2"/>
      </w:pPr>
      <w:r>
        <w:t>5. Backend Deliverables Checklist</w:t>
      </w:r>
    </w:p>
    <w:p>
      <w:r>
        <w:br/>
        <w:t>- [ ] book_controller.py added and blueprint registered</w:t>
        <w:br/>
        <w:t>- [ ] Route /listen renders listen.html with sample chapter data</w:t>
        <w:br/>
        <w:t>- [ ] Route /submit-perception stores entries in MongoDB</w:t>
        <w:br/>
        <w:t>- [ ] perception_entries collection created and connected</w:t>
        <w:br/>
        <w:t>- [ ] Flash message confirms successful logging</w:t>
        <w:br/>
        <w:t>- [ ] Security checks confirm user session is valid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