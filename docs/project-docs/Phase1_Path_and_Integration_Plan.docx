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Eyes Unclouded App – Feature Integration Plan (Maximus Perception Tray)</w:t>
      </w:r>
    </w:p>
    <w:p>
      <w:r>
        <w:t>Author: Khaylub Thompson-Calvin</w:t>
      </w:r>
    </w:p>
    <w:p>
      <w:r>
        <w:t>Updated: April 19, 2025</w:t>
      </w:r>
    </w:p>
    <w:p/>
    <w:p>
      <w:pPr>
        <w:pStyle w:val="Heading1"/>
      </w:pPr>
      <w:r>
        <w:t>Phase 1: Path &amp; Structure Integration</w:t>
      </w:r>
    </w:p>
    <w:p>
      <w:r>
        <w:t>Before implementing the new perception tray feature (linked to the Maximus decoding mechanic), it's important to understand where and how this feature fits into the Eyes Unclouded App’s MVC and file structure.</w:t>
      </w:r>
    </w:p>
    <w:p>
      <w:pPr>
        <w:pStyle w:val="Heading2"/>
      </w:pPr>
      <w:r>
        <w:t>Current Structure Snapshot (Simplified)</w:t>
      </w:r>
    </w:p>
    <w:p>
      <w:r>
        <w:br/>
        <w:t>Assignment1/</w:t>
        <w:br/>
        <w:t>├── app.py</w:t>
        <w:br/>
        <w:t>├── src/</w:t>
        <w:br/>
        <w:t>│   ├── controllers/</w:t>
        <w:br/>
        <w:t>│   │   ├── auth_controller.py</w:t>
        <w:br/>
        <w:t>│   │   ├── notification_controller.py</w:t>
        <w:br/>
        <w:t>│   │   ├── role_controller.py</w:t>
        <w:br/>
        <w:t>│   │   ├── emotion_log_controller.py</w:t>
        <w:br/>
        <w:t>│   │   ├── chat_controller.py</w:t>
        <w:br/>
        <w:t>│   │   └── main_controller.py</w:t>
        <w:br/>
        <w:t>│   ├── views/</w:t>
        <w:br/>
        <w:t>│   │   ├── templates/</w:t>
        <w:br/>
        <w:t>│   │   │   ├── listen.html  &lt;-- (To be created for audio listening and reflection)</w:t>
        <w:br/>
        <w:t>│   │   │   └── partials/perception_tray.html  &lt;-- (Tray form partial)</w:t>
        <w:br/>
        <w:t>│   │   └── static/</w:t>
        <w:br/>
        <w:t>│   │       ├── audio/chapters/</w:t>
        <w:br/>
        <w:t>│   │       └── css/</w:t>
        <w:br/>
        <w:t>│   └── data/</w:t>
        <w:br/>
        <w:t>│       └── perception_entries.json (or MongoDB)</w:t>
        <w:br/>
      </w:r>
    </w:p>
    <w:p>
      <w:pPr>
        <w:pStyle w:val="Heading2"/>
      </w:pPr>
      <w:r>
        <w:t>What to Add</w:t>
      </w:r>
    </w:p>
    <w:p>
      <w:r>
        <w:br/>
        <w:t>1. Create a new Flask controller: book_controller.py</w:t>
        <w:br/>
        <w:t xml:space="preserve">2. Register it in app.py as a blueprint: </w:t>
        <w:br/>
        <w:t xml:space="preserve">   from src.controllers.book_controller import book_bp</w:t>
        <w:br/>
        <w:t xml:space="preserve">   app.register_blueprint(book_bp)</w:t>
        <w:br/>
        <w:t>3. Add two routes:</w:t>
        <w:br/>
        <w:t xml:space="preserve">   - /listen → renders listen.html, contains audio + perception tray UI</w:t>
        <w:br/>
        <w:t xml:space="preserve">   - /submit-perception → handles form submission and stores entries</w:t>
        <w:br/>
      </w:r>
    </w:p>
    <w:p>
      <w:pPr>
        <w:pStyle w:val="Heading2"/>
      </w:pPr>
      <w:r>
        <w:t>Project Management Advice (From Readings)</w:t>
      </w:r>
    </w:p>
    <w:p>
      <w:r>
        <w:br/>
        <w:t>- You are in the Design/Planning phase of a new feature. Do not jump ahead to AI or audio processing until:</w:t>
        <w:br/>
        <w:t xml:space="preserve">   1. UI is working (Prototype shell is done)</w:t>
        <w:br/>
        <w:t xml:space="preserve">   2. Flow of data is clear (input → storage → feedback)</w:t>
        <w:br/>
        <w:t xml:space="preserve">   3. Each Sprint is committed to one goal (e.g., 'Complete Perception Tray UI + Form Submission Logic')</w:t>
        <w:br/>
        <w:t>- Revisit the Project Triangle: Don't overextend time or scope when core layout isn't done.</w:t>
        <w:br/>
        <w:t>- Focus on a structured walkthrough: visual progress builds confidence and makes future AI connections easier.</w:t>
        <w:br/>
      </w:r>
    </w:p>
    <w:p>
      <w:pPr>
        <w:pStyle w:val="Heading2"/>
      </w:pPr>
      <w:r>
        <w:t>Have You Missed Any Steps?</w:t>
      </w:r>
    </w:p>
    <w:p>
      <w:r>
        <w:br/>
        <w:t>Yes — it's important to pause and make sure the **UI and user journey is finished before jumping into AI integrations.**</w:t>
        <w:br/>
        <w:t>You have already:</w:t>
        <w:br/>
        <w:t>- Set up authentication and roles</w:t>
        <w:br/>
        <w:t>- Emotion logging + audio narration routes</w:t>
        <w:br/>
        <w:t>- Created audio files and static folders</w:t>
        <w:br/>
        <w:br/>
        <w:t>You still need to:</w:t>
        <w:br/>
        <w:t>- Complete the `listen.html` layout (with audio + symbolic prompts)</w:t>
        <w:br/>
        <w:t>- Design how the Maximus Tray blends into the dashboard/theme</w:t>
        <w:br/>
        <w:t>- Verify user flow from audio → interpretation → stored insight</w:t>
        <w:br/>
        <w:br/>
        <w:t>Doing this will align your work with best Agile practices from Chapter 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