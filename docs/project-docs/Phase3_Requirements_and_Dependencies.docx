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Eyes Unclouded App – Phase 3: Requirements &amp; Dependencies</w:t>
      </w:r>
    </w:p>
    <w:p>
      <w:r>
        <w:t>Author: Khaylub Thompson-Calvin</w:t>
      </w:r>
    </w:p>
    <w:p>
      <w:r>
        <w:t>Updated: April 19, 2025</w:t>
      </w:r>
    </w:p>
    <w:p/>
    <w:p>
      <w:pPr>
        <w:pStyle w:val="Heading1"/>
      </w:pPr>
      <w:r>
        <w:t>Phase 3: Requirements &amp; Dependencies</w:t>
      </w:r>
    </w:p>
    <w:p>
      <w:r>
        <w:t>This phase documents all technical, structural, and software requirements necessary to fully implement the Maximus Perception Tray feature in the Eyes Unclouded App.</w:t>
      </w:r>
    </w:p>
    <w:p>
      <w:pPr>
        <w:pStyle w:val="Heading2"/>
      </w:pPr>
      <w:r>
        <w:t>1. Python Packages &amp; Flask Tools</w:t>
      </w:r>
    </w:p>
    <w:p>
      <w:r>
        <w:br/>
        <w:t>These should be added to your virtual environment if not already included:</w:t>
        <w:br/>
        <w:br/>
        <w:t>- flask</w:t>
        <w:br/>
        <w:t>- flask-pymongo (or flask-mongoengine if preferred)</w:t>
        <w:br/>
        <w:t>- python-dotenv</w:t>
        <w:br/>
        <w:t>- werkzeug</w:t>
        <w:br/>
        <w:t>- jinja2 (comes with Flask)</w:t>
        <w:br/>
        <w:t>- uuid (to generate unique perception IDs)</w:t>
        <w:br/>
        <w:t>- datetime (for timestamping perception logs)</w:t>
        <w:br/>
      </w:r>
    </w:p>
    <w:p>
      <w:pPr>
        <w:pStyle w:val="Heading2"/>
      </w:pPr>
      <w:r>
        <w:t>2. MongoDB Requirements</w:t>
      </w:r>
    </w:p>
    <w:p>
      <w:r>
        <w:br/>
        <w:t>Database: eyes_unclouded_db</w:t>
        <w:br/>
        <w:t>Collection: perception_entries</w:t>
        <w:br/>
        <w:br/>
        <w:t>Fields per entry:</w:t>
        <w:br/>
        <w:t>- _id: ObjectId</w:t>
        <w:br/>
        <w:t>- user_id: reference to user</w:t>
        <w:br/>
        <w:t>- chapter_id: string or ObjectId</w:t>
        <w:br/>
        <w:t>- emotion: string</w:t>
        <w:br/>
        <w:t>- expression_tag: string (Ekman-based tag)</w:t>
        <w:br/>
        <w:t>- insight: string (user's interpretation)</w:t>
        <w:br/>
        <w:t>- role_type: string (for feedback logic)</w:t>
        <w:br/>
        <w:t>- timestamp: datetime</w:t>
        <w:br/>
      </w:r>
    </w:p>
    <w:p>
      <w:pPr>
        <w:pStyle w:val="Heading2"/>
      </w:pPr>
      <w:r>
        <w:t>3. Folder &amp; File Structure Updates</w:t>
      </w:r>
    </w:p>
    <w:p>
      <w:r>
        <w:br/>
        <w:t>Files to add:</w:t>
        <w:br/>
        <w:br/>
        <w:t>- controllers/book_controller.py → new Flask blueprint</w:t>
        <w:br/>
        <w:t>- templates/listen.html → audio story player with embedded tray</w:t>
        <w:br/>
        <w:t>- templates/partials/perception_tray.html → input form</w:t>
        <w:br/>
        <w:t>- views/static/audio/chapters/ → store your chapter .mp3 files</w:t>
        <w:br/>
        <w:t>- views/static/css/perception_tray.css → optional for styling</w:t>
        <w:br/>
      </w:r>
    </w:p>
    <w:p>
      <w:pPr>
        <w:pStyle w:val="Heading2"/>
      </w:pPr>
      <w:r>
        <w:t>4. Functional Requirements</w:t>
      </w:r>
    </w:p>
    <w:p>
      <w:r>
        <w:br/>
        <w:t>- The audio file must successfully load and play via HTML5 &lt;audio&gt; element.</w:t>
        <w:br/>
        <w:t>- After listening or while listening, user can reflect and submit perception.</w:t>
        <w:br/>
        <w:t>- Form submission must validate fields and store entry in MongoDB.</w:t>
        <w:br/>
        <w:t>- Tray UI adapts (optional) to Role Type using CSS or dynamic rendering.</w:t>
        <w:br/>
        <w:t>- After submission, feedback is shown (e.g., quote from Maximus or symbolic animation).</w:t>
        <w:br/>
      </w:r>
    </w:p>
    <w:p>
      <w:pPr>
        <w:pStyle w:val="Heading2"/>
      </w:pPr>
      <w:r>
        <w:t>5. Recommendations from Project Management Readings</w:t>
      </w:r>
    </w:p>
    <w:p>
      <w:r>
        <w:br/>
        <w:t>- Define all dependencies in your requirements.txt and keep it versioned in Git.</w:t>
        <w:br/>
        <w:t>- Before adding any new logic, verify your current database is backed up or exported.</w:t>
        <w:br/>
        <w:t>- If multiple features rely on perception data, consider centralizing logic (create perception_model.py in /models).</w:t>
        <w:br/>
        <w:t>- Track this as a new Sprint Goal: "Integrate Perception Tray module with UI and backend."</w:t>
        <w:br/>
        <w:t>- Use pseudocode before implementation to clarify field flow from form to storage.</w:t>
        <w:br/>
      </w:r>
    </w:p>
    <w:p>
      <w:pPr>
        <w:pStyle w:val="Heading2"/>
      </w:pPr>
      <w:r>
        <w:t>6. Checklist for This Phase</w:t>
      </w:r>
    </w:p>
    <w:p>
      <w:r>
        <w:br/>
        <w:t>- [ ] Confirm MongoDB Atlas or Compass DB is connected to app</w:t>
        <w:br/>
        <w:t>- [ ] Add book_controller.py route blueprint</w:t>
        <w:br/>
        <w:t>- [ ] Add HTML files for listen page and perception tray</w:t>
        <w:br/>
        <w:t>- [ ] Test form UI in browser with test data</w:t>
        <w:br/>
        <w:t>- [ ] Create perception_entries collection in DB</w:t>
        <w:br/>
        <w:t>- [ ] Add dummy audio chapters to /static/audio/chapters/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