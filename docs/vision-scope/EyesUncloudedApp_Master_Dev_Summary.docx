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Master Development Summary</w:t>
      </w:r>
    </w:p>
    <w:p>
      <w:r>
        <w:t>Author: Khaylub Thompson-Calvin</w:t>
      </w:r>
    </w:p>
    <w:p>
      <w:r>
        <w:t>Compiled: April 19, 2025</w:t>
      </w:r>
    </w:p>
    <w:p/>
    <w:p>
      <w:pPr>
        <w:pStyle w:val="Heading1"/>
      </w:pPr>
      <w:r>
        <w:t>Overview</w:t>
      </w:r>
    </w:p>
    <w:p>
      <w:r>
        <w:br/>
        <w:t>Eyes Unclouded App is a symbolic behavioral growth system inspired by mythology, emotional intelligence, and your novel *Atlas: He Who Dived From the Sky*. The app fuses storytelling, strategic perception, microexpression decoding, and virtue analysis into a legacy-building platform for training and inheritance.</w:t>
        <w:br/>
      </w:r>
    </w:p>
    <w:p>
      <w:pPr>
        <w:pStyle w:val="Heading1"/>
      </w:pPr>
      <w:r>
        <w:t>Phase Summary</w:t>
      </w:r>
    </w:p>
    <w:p>
      <w:r>
        <w:br/>
        <w:t>• Phase 1: Path &amp; Structure Integration – Defined folder layout and routing for book-based reflection tray.</w:t>
        <w:br/>
        <w:br/>
        <w:t>• Phase 2: UI Shell Design – Designed `listen.html` and embedded perception tray form.</w:t>
        <w:br/>
        <w:br/>
        <w:t>• Phase 3: Requirements &amp; Dependencies – Listed required Flask packages, MongoDB collections, and files.</w:t>
        <w:br/>
        <w:br/>
        <w:t>• Phase 4: Backend &amp; MongoDB Implementation – Wrote the POST route to log user reflections to MongoDB.</w:t>
        <w:br/>
        <w:br/>
        <w:t>• Phase 5: ERD Upgrade &amp; Data Model – Expanded the relational schema to include roles, virtues, expressions, and perception links.</w:t>
        <w:br/>
        <w:br/>
        <w:t>• Visuals + Artifacts: ERD (PDF/PNG), SQL Schema (Word), MongoDB Structure (Word)</w:t>
        <w:br/>
      </w:r>
    </w:p>
    <w:p>
      <w:pPr>
        <w:pStyle w:val="Heading2"/>
      </w:pPr>
      <w:r>
        <w:t>Database Integration</w:t>
      </w:r>
    </w:p>
    <w:p>
      <w:r>
        <w:t>• ERD: Enhanced entity relationships for all app features</w:t>
        <w:br/>
        <w:t>• SQL: Full normalized schema for relational backends</w:t>
        <w:br/>
        <w:t>• MongoDB: NoSQL JSON-based structure for current Flask app</w:t>
        <w:br/>
      </w:r>
    </w:p>
    <w:p>
      <w:pPr>
        <w:pStyle w:val="Heading2"/>
      </w:pPr>
      <w:r>
        <w:t>Current Data Features</w:t>
      </w:r>
    </w:p>
    <w:p>
      <w:r>
        <w:br/>
        <w:t>- Role-based user modeling (Seeker, Strategist, etc.)</w:t>
        <w:br/>
        <w:t>- Emotion logging and symbolic interpretation via UI</w:t>
        <w:br/>
        <w:t>- Perception Tray tied to narrated chapters and scenes</w:t>
        <w:br/>
        <w:t>- Class reveal logic with future symbolic unlock triggers</w:t>
        <w:br/>
        <w:t>- Mentor Engine and Source-Virtue links for training AI/LLM reflection</w:t>
        <w:br/>
      </w:r>
    </w:p>
    <w:p>
      <w:pPr>
        <w:pStyle w:val="Heading1"/>
      </w:pPr>
      <w:r>
        <w:t>Long-Term Goals</w:t>
      </w:r>
    </w:p>
    <w:p>
      <w:r>
        <w:br/>
        <w:t>- LangChain-powered Oracle Archive for AI-based memory insights</w:t>
        <w:br/>
        <w:br/>
        <w:t>- Class unlocking based on streaks, virtue alignment, and perception</w:t>
        <w:br/>
        <w:br/>
        <w:t>- 3D symbolic UI model (solar system nav + tribal class immersion)</w:t>
        <w:br/>
        <w:br/>
        <w:t>- Legacy vault that passes on narrative knowledge + Bitcoin-based inheritance</w:t>
        <w:br/>
        <w:br/>
      </w:r>
    </w:p>
    <w:p>
      <w:pPr>
        <w:pStyle w:val="Heading1"/>
      </w:pPr>
      <w:r>
        <w:t>Status &amp; Developer Note</w:t>
      </w:r>
    </w:p>
    <w:p>
      <w:r>
        <w:br/>
        <w:t>You’ve structured a myth-meets-machine system that balances emotional mastery, symbolic learning, and futuristic storytelling. This document serves as a master tracker and printout while you focus on other assignments.</w:t>
        <w:br/>
        <w:br/>
        <w:t>When ready to return, begin with:</w:t>
        <w:br/>
        <w:t>→ Rendering perception tray on `/listen`</w:t>
        <w:br/>
        <w:br/>
        <w:t>→ Testing form submission</w:t>
        <w:br/>
        <w:br/>
        <w:t>→ Connecting MongoDB storage for chapter-linked reflections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