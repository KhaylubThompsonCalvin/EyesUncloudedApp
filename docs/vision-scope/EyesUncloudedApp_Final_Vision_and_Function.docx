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Eyes Unclouded App – Final Product Vision &amp; Purpose</w:t>
      </w:r>
    </w:p>
    <w:p>
      <w:r>
        <w:t>Author: Khaylub Thompson-Calvin</w:t>
      </w:r>
    </w:p>
    <w:p>
      <w:r>
        <w:t>Compiled: April 19, 2025</w:t>
      </w:r>
    </w:p>
    <w:p/>
    <w:p>
      <w:pPr>
        <w:pStyle w:val="Heading1"/>
      </w:pPr>
      <w:r>
        <w:t>🧠 Core Purpose</w:t>
      </w:r>
    </w:p>
    <w:p>
      <w:r>
        <w:br/>
        <w:t>The Eyes Unclouded App is a symbolic emotional intelligence platform that merges myth, microexpression decoding, AI-assisted wisdom tracking, and narrative-based legacy learning. It functions as an immersive growth system designed to train perception, detect patterns, and build intergenerational wisdom through story immersion and self-reflection.</w:t>
        <w:br/>
      </w:r>
    </w:p>
    <w:p>
      <w:pPr>
        <w:pStyle w:val="Heading1"/>
      </w:pPr>
      <w:r>
        <w:t>⚙️ How It Works</w:t>
      </w:r>
    </w:p>
    <w:p>
      <w:r>
        <w:br/>
        <w:t>Users begin by selecting a Role Type (e.g., Seeker, Strategist, Mentor), which influences how they experience the app. As they explore narrated chapters of a mythic saga (*Atlas: He Who Dived From the Sky*), they are asked to log emotional responses, identify imagined facial microexpressions, and submit reflective insights.</w:t>
        <w:br/>
        <w:br/>
        <w:t>These logs are stored and analyzed, unlocking deeper symbolic revelations, mentor quotes, and eventually their permanent Class identity (e.g., Queen of the Eagle Order). Audio cues, philosophical parables, and story-based challenges are layered throughout to build emotional perception and virtue mastery.</w:t>
        <w:br/>
      </w:r>
    </w:p>
    <w:p>
      <w:pPr>
        <w:pStyle w:val="Heading2"/>
      </w:pPr>
      <w:r>
        <w:t>🧬 Symbolic Functionality &amp; Features</w:t>
      </w:r>
    </w:p>
    <w:p>
      <w:r>
        <w:br/>
        <w:t>- Emotion Log: Users track emotional responses using Paul Ekman's facial action units (e.g., inner brow raise = sadness).</w:t>
        <w:br/>
        <w:t>- Perception Tray: Reflections tied to story chapters prompt analysis of truth, deception, and emotion.</w:t>
        <w:br/>
        <w:t>- Role System: Role Types shape the user's dashboard, audio tone, and unlocked challenges.</w:t>
        <w:br/>
        <w:t>- Class Reveal: System determines hidden class based on behavioral tracking (like RPG archetypes or chess pieces).</w:t>
        <w:br/>
        <w:t>- Mentor Engine: Users receive wisdom quotes based on their logged emotion, virtue alignment, and Role Type.</w:t>
        <w:br/>
        <w:t>- Oracle Archive (future): Upload journals or memories to query insights through AI-based symbolic interpretation.</w:t>
        <w:br/>
        <w:t>- Legacy Vault (future): System stores reflections that eventually lead to inheritance unlocks (e.g., Bitcoin or teachings).</w:t>
        <w:br/>
      </w:r>
    </w:p>
    <w:p>
      <w:pPr>
        <w:pStyle w:val="Heading1"/>
      </w:pPr>
      <w:r>
        <w:t>📖 Why This Was Built</w:t>
      </w:r>
    </w:p>
    <w:p>
      <w:r>
        <w:br/>
        <w:t>This project was born from a desire to blend personal growth, legacy creation, and emotional mastery. As someone deeply inspired by mythological structure, behavioral science, and the pursuit of clarity, this system reflects a lifetime of learning and aims to pass down wisdom through symbolic immersion and AI-enhanced journaling.</w:t>
        <w:br/>
      </w:r>
    </w:p>
    <w:p>
      <w:r>
        <w:br/>
        <w:t>Rather than just create a website or app, this is a long-term heirloom: a challenge for future generations to prove mastery of perception, truth, and strategic insight. The system isn't just about software—it's a living mirror for growth.</w:t>
        <w:br/>
      </w:r>
    </w:p>
    <w:p>
      <w:pPr>
        <w:pStyle w:val="Heading1"/>
      </w:pPr>
      <w:r>
        <w:t>📚 Research &amp; Source Inspirations</w:t>
      </w:r>
    </w:p>
    <w:p>
      <w:r>
        <w:br/>
        <w:t>The Eyes Unclouded App is a synthesis of multiple disciplines and research areas, including:</w:t>
        <w:br/>
        <w:br/>
        <w:t>- Paul Ekman: Microexpression decoding &amp; FACS (Facial Action Coding System)</w:t>
        <w:br/>
        <w:t>- Robert Greene: Power dynamics, deception, and strategic virtue</w:t>
        <w:br/>
        <w:t>- Kevin Mitnick: Psychological manipulation and social engineering</w:t>
        <w:br/>
        <w:t>- Sun Tzu's *The Art of War*: Timing, reflection, and indirect conflict</w:t>
        <w:br/>
        <w:t>- Stoicism: Virtue cultivation and emotional mastery</w:t>
        <w:br/>
        <w:t>- *Lie to Me* (TV Show): Behavioral profiling &amp; truth detection</w:t>
        <w:br/>
        <w:t>- *Hunter x Hunter*: Symbolic inheritance, role mastery, and games of succession</w:t>
        <w:br/>
        <w:t>- Mythological structure: From Greek myth to the Book of Enoch and tribal archetypes</w:t>
        <w:br/>
        <w:t>- Your original novel: *Atlas: He Who Dived From the Sky* – integrated as the symbolic narrative core</w:t>
        <w:br/>
      </w:r>
    </w:p>
    <w:p>
      <w:pPr>
        <w:pStyle w:val="Heading1"/>
      </w:pPr>
      <w:r>
        <w:t>🌌 Developer's Statement</w:t>
      </w:r>
    </w:p>
    <w:p>
      <w:r>
        <w:br/>
        <w:t>This app is not just a project. It is a weapon against generational blindness. A training ground for the mind and heart. A message to descendants that the path forward lies not just in knowledge, but in clarity of perception and self-awareness.</w:t>
        <w:br/>
        <w:br/>
        <w:t>By encoding personal philosophy, emotional logic, and mythic insight into a living system, the Eyes Unclouded App becomes a cipher, a mirror, and a challenge to those who seek to inherit your wisdom.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