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Eyes Unclouded App – User Progress &amp; Insight Tools</w:t>
      </w:r>
    </w:p>
    <w:p>
      <w:r>
        <w:t>Author: Khaylub Thompson-Calvin</w:t>
      </w:r>
    </w:p>
    <w:p>
      <w:r>
        <w:t>Prepared: April 19, 2025</w:t>
      </w:r>
    </w:p>
    <w:p/>
    <w:p>
      <w:pPr>
        <w:pStyle w:val="Heading1"/>
      </w:pPr>
      <w:r>
        <w:t>📊 Purpose of Progress Tools</w:t>
      </w:r>
    </w:p>
    <w:p>
      <w:r>
        <w:br/>
        <w:t>These tools allow users of the Eyes Unclouded App to track symbolic, emotional, and strategic growth over time. By visualizing internal development, these systems reinforce learning, deepen immersion, and provide milestones toward unlocking legacy inheritance or Class titles.</w:t>
        <w:br/>
      </w:r>
    </w:p>
    <w:p>
      <w:pPr>
        <w:pStyle w:val="Heading2"/>
      </w:pPr>
      <w:r>
        <w:t>1. Perception Streak Tracker</w:t>
      </w:r>
    </w:p>
    <w:p>
      <w:r>
        <w:br/>
        <w:t>- Tracks the longest chain of logged perceptions without skipping a day.</w:t>
        <w:br/>
        <w:t>- Optional: Track streaks by emotion category (e.g., longest sadness streak, longest surprise streak).</w:t>
        <w:br/>
        <w:t>- Motivation: Builds discipline, consistency, and emotional awareness.</w:t>
        <w:br/>
      </w:r>
    </w:p>
    <w:p>
      <w:pPr>
        <w:pStyle w:val="Heading2"/>
      </w:pPr>
      <w:r>
        <w:t>2. Symbolic Journal Viewer</w:t>
      </w:r>
    </w:p>
    <w:p>
      <w:r>
        <w:br/>
        <w:t>- Displays user's submitted insights across chapters with emotion + virtue tags.</w:t>
        <w:br/>
        <w:t>- Shows a chronological story of how the user interpreted scenes in the story world.</w:t>
        <w:br/>
        <w:t>- Helps build narrative-based emotional insight.</w:t>
        <w:br/>
      </w:r>
    </w:p>
    <w:p>
      <w:pPr>
        <w:pStyle w:val="Heading2"/>
      </w:pPr>
      <w:r>
        <w:t>3. Virtue Affinity Graph</w:t>
      </w:r>
    </w:p>
    <w:p>
      <w:r>
        <w:br/>
        <w:t>- Visualizes which virtues the user resonates with most (e.g., wisdom, courage, justice).</w:t>
        <w:br/>
        <w:t>- Based on frequency of virtue-tagged logs or reflections.</w:t>
        <w:br/>
        <w:t>- Can display as a radial chart or bar graph.</w:t>
        <w:br/>
      </w:r>
    </w:p>
    <w:p>
      <w:pPr>
        <w:pStyle w:val="Heading2"/>
      </w:pPr>
      <w:r>
        <w:t>4. Progress Dashboard</w:t>
      </w:r>
    </w:p>
    <w:p>
      <w:r>
        <w:br/>
        <w:t>- Overview panel showing: current Role, unlocked Class, # of reflections, streaks, dominant emotion logs, and wisdom unlocked.</w:t>
        <w:br/>
        <w:t>- Optional: add “Mentor Quotes Unlocked” or “Trials Completed”.</w:t>
        <w:br/>
        <w:t>- Links to emotion logs, audio library, and symbolic maps.</w:t>
        <w:br/>
      </w:r>
    </w:p>
    <w:p>
      <w:pPr>
        <w:pStyle w:val="Heading2"/>
      </w:pPr>
      <w:r>
        <w:t>5. Unlock Milestone Viewer</w:t>
      </w:r>
    </w:p>
    <w:p>
      <w:r>
        <w:br/>
        <w:t>- Displays symbolic achievements (e.g., “Unlocked Strategist Path”, “Completed Trial of Trust”).</w:t>
        <w:br/>
        <w:t>- Can include journal entries or emotion logs that triggered the unlock.</w:t>
        <w:br/>
        <w:t>- Reinforces cause/effect relationship between emotional growth and symbolic reward.</w:t>
        <w:br/>
      </w:r>
    </w:p>
    <w:p>
      <w:pPr>
        <w:pStyle w:val="Heading2"/>
      </w:pPr>
      <w:r>
        <w:t>6. Reflection Summary Tool (AI-Enhanced)</w:t>
      </w:r>
    </w:p>
    <w:p>
      <w:r>
        <w:br/>
        <w:t>- Uses LangChain or a local RAG pipeline to summarize all reflections.</w:t>
        <w:br/>
        <w:t>- Output: “Your symbolic journey has emphasized Courage and Awareness. You tend to struggle with Trust but reflect deeply on it.”</w:t>
        <w:br/>
        <w:t>- Can be tied to symbolic mentorship or story chapter unlocks.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